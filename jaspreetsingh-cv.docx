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Open Sans" w:hAnsi="Open Sans" w:eastAsia="Open Sans" w:cs="Open Sans"/>
        </w:rPr>
      </w:pPr>
    </w:p>
    <w:tbl>
      <w:tblPr>
        <w:tblStyle w:val="14"/>
        <w:tblW w:w="10950" w:type="dxa"/>
        <w:tblInd w:w="44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3495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0" w:hRule="atLeast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beforeAutospacing="0" w:after="0" w:line="240" w:lineRule="auto"/>
              <w:ind w:left="0"/>
              <w:rPr>
                <w:rFonts w:hint="default" w:ascii="Arial" w:hAnsi="Arial" w:eastAsia="Open Sans" w:cs="Arial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  <w:sz w:val="40"/>
                <w:szCs w:val="40"/>
              </w:rPr>
              <w:t xml:space="preserve">JASPREET </w:t>
            </w:r>
            <w:r>
              <w:rPr>
                <w:rFonts w:hint="default" w:ascii="Arial" w:hAnsi="Arial" w:eastAsia="Open Sans" w:cs="Arial"/>
                <w:b/>
                <w:bCs/>
                <w:color w:val="1F497D" w:themeColor="text2" w:themeTint="FF"/>
                <w:sz w:val="40"/>
                <w:szCs w:val="40"/>
                <w14:textFill>
                  <w14:solidFill>
                    <w14:schemeClr w14:val="tx2">
                      <w14:lumMod w14:val="100000"/>
                      <w14:lumOff w14:val="0"/>
                    </w14:schemeClr>
                  </w14:solidFill>
                </w14:textFill>
              </w:rPr>
              <w:t>SINGH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 xml:space="preserve">Portfolio : </w:t>
            </w: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  <w:lang w:val="en-IN"/>
              </w:rPr>
              <w:t>jaspreet03.github.io/portfolio/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Github : github.com/jaspreet03</w:t>
            </w:r>
            <w:r>
              <w:rPr>
                <w:rFonts w:hint="default" w:ascii="Arial" w:hAnsi="Arial" w:eastAsia="Open Sans" w:cs="Arial"/>
                <w:sz w:val="18"/>
                <w:szCs w:val="18"/>
              </w:rPr>
              <w:t xml:space="preserve"> 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LinkedIn : linkedin.com/in/jaspreet03/</w:t>
            </w:r>
          </w:p>
          <w:p>
            <w:pPr>
              <w:spacing w:after="0" w:line="480" w:lineRule="auto"/>
              <w:ind w:left="0"/>
              <w:rPr>
                <w:rFonts w:hint="default" w:ascii="Arial" w:hAnsi="Arial" w:eastAsia="Open Sans" w:cs="Arial"/>
                <w:sz w:val="18"/>
                <w:szCs w:val="18"/>
              </w:rPr>
            </w:pPr>
          </w:p>
          <w:p>
            <w:pPr>
              <w:spacing w:after="0" w:line="240" w:lineRule="auto"/>
              <w:ind w:left="0"/>
              <w:rPr>
                <w:rFonts w:hint="default" w:ascii="Open Sans" w:hAnsi="Open Sans" w:eastAsia="Open Sans" w:cs="Open Sans"/>
                <w:lang w:val="en-IN"/>
              </w:rPr>
            </w:pPr>
            <w:r>
              <w:rPr>
                <w:rFonts w:ascii="Open Sans" w:hAnsi="Open Sans" w:eastAsia="Open Sans" w:cs="Open Sans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</w:rPr>
            </w:pPr>
          </w:p>
          <w:p>
            <w:pPr>
              <w:spacing w:after="0" w:line="360" w:lineRule="auto"/>
              <w:ind w:left="0"/>
              <w:rPr>
                <w:rFonts w:hint="default" w:ascii="Arial" w:hAnsi="Arial" w:eastAsia="Open Sans" w:cs="Arial"/>
                <w:b/>
                <w:bCs/>
                <w:color w:val="1C4587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PROJECTS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widowControl w:val="0"/>
              <w:spacing w:before="40" w:after="0" w:line="240" w:lineRule="auto"/>
              <w:ind w:left="0"/>
              <w:rPr>
                <w:rFonts w:hint="default" w:ascii="Arial" w:hAnsi="Arial" w:eastAsia="Open Sans" w:cs="Arial"/>
                <w:b/>
                <w:bCs/>
                <w:sz w:val="26"/>
                <w:szCs w:val="26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sz w:val="26"/>
                <w:szCs w:val="26"/>
              </w:rPr>
              <w:t>Streamy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780" w:leftChars="0" w:right="-720" w:hanging="360"/>
              <w:jc w:val="left"/>
              <w:rPr>
                <w:rFonts w:hint="default" w:ascii="Arial" w:hAnsi="Arial" w:eastAsia="Microsoft JhengHei" w:cs="Arial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Responsive movies streaming website with login/register system using cookies/session.</w:t>
            </w:r>
          </w:p>
          <w:p>
            <w:pPr>
              <w:widowControl w:val="0"/>
              <w:numPr>
                <w:ilvl w:val="0"/>
                <w:numId w:val="1"/>
              </w:numPr>
              <w:spacing w:before="40" w:after="0" w:line="240" w:lineRule="auto"/>
              <w:ind w:left="780" w:leftChars="0" w:right="-720" w:hanging="360"/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The data credentials are stored and retrieved using mysql.</w:t>
            </w:r>
          </w:p>
          <w:p>
            <w:pPr>
              <w:pStyle w:val="15"/>
              <w:widowControl w:val="0"/>
              <w:numPr>
                <w:ilvl w:val="0"/>
                <w:numId w:val="1"/>
              </w:numPr>
              <w:spacing w:before="40" w:after="0" w:line="240" w:lineRule="auto"/>
              <w:ind w:left="780" w:leftChars="0" w:right="-720"/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Microsoft JhengHei" w:cs="Arial"/>
                <w:color w:val="000000"/>
                <w:sz w:val="20"/>
                <w:szCs w:val="20"/>
              </w:rPr>
              <w:t>The user can search for a movie in search bar or request for latest movies by posting comments.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auto"/>
                <w:sz w:val="26"/>
                <w:szCs w:val="26"/>
              </w:rPr>
              <w:t>IEducate</w:t>
            </w:r>
            <w:r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</w:rPr>
              <w:t xml:space="preserve"> </w:t>
            </w:r>
          </w:p>
          <w:p>
            <w:pPr>
              <w:pStyle w:val="15"/>
              <w:numPr>
                <w:ilvl w:val="0"/>
                <w:numId w:val="2"/>
              </w:numPr>
              <w:spacing w:after="0" w:line="240" w:lineRule="auto"/>
              <w:ind w:left="780" w:leftChars="0"/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College website where students can login/signup into their accounts and post their queries or complaints to the college administration.</w:t>
            </w:r>
            <w:r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6"/>
                <w:szCs w:val="26"/>
              </w:rPr>
            </w:pPr>
            <w:r>
              <w:rPr>
                <w:rFonts w:ascii="Open Sans" w:hAnsi="Open Sans" w:eastAsia="Open Sans" w:cs="Open Sans"/>
                <w:color w:val="auto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ind w:left="360" w:hanging="360"/>
              <w:rPr>
                <w:rFonts w:ascii="Open Sans" w:hAnsi="Open Sans" w:eastAsia="Open Sans" w:cs="Open Sans"/>
                <w:color w:val="auto"/>
                <w:sz w:val="18"/>
                <w:szCs w:val="18"/>
                <w:rtl w:val="0"/>
              </w:rPr>
            </w:pPr>
          </w:p>
          <w:p>
            <w:pPr>
              <w:spacing w:after="0" w:line="240" w:lineRule="auto"/>
              <w:ind w:left="360" w:hanging="360"/>
              <w:rPr>
                <w:rFonts w:hint="default" w:ascii="Arial" w:hAnsi="Arial" w:eastAsia="Open Sans" w:cs="Arial"/>
                <w:color w:val="auto"/>
                <w:sz w:val="26"/>
                <w:szCs w:val="26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auto"/>
                <w:sz w:val="26"/>
                <w:szCs w:val="26"/>
              </w:rPr>
              <w:t>CodeSmashers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ind w:left="780" w:leftChars="0"/>
              <w:rPr>
                <w:rFonts w:hint="default" w:ascii="Arial" w:hAnsi="Arial" w:eastAsia="Open Sans" w:cs="Arial"/>
                <w:color w:val="000000"/>
                <w:sz w:val="20"/>
                <w:szCs w:val="20"/>
                <w:rtl w:val="0"/>
              </w:rPr>
            </w:pPr>
            <w:bookmarkStart w:id="0" w:name="_GoBack"/>
            <w:bookmarkEnd w:id="0"/>
            <w:r>
              <w:rPr>
                <w:rFonts w:hint="default" w:ascii="Arial" w:hAnsi="Arial" w:eastAsia="Open Sans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A coding blog made using wordpress in which user can write blogs related to programming.</w:t>
            </w:r>
          </w:p>
          <w:p>
            <w:pPr>
              <w:pStyle w:val="15"/>
              <w:numPr>
                <w:ilvl w:val="0"/>
                <w:numId w:val="3"/>
              </w:numPr>
              <w:spacing w:after="0" w:line="240" w:lineRule="auto"/>
              <w:ind w:left="780" w:leftChars="0"/>
              <w:rPr>
                <w:rFonts w:ascii="Open Sans" w:hAnsi="Open Sans" w:eastAsia="Open Sans" w:cs="Open Sans"/>
                <w:color w:val="000000"/>
                <w:sz w:val="20"/>
                <w:szCs w:val="20"/>
                <w:rtl w:val="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 xml:space="preserve">This website is made 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lang w:val="en-IN"/>
              </w:rPr>
              <w:t>customizing</w:t>
            </w: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 xml:space="preserve"> a theme and using wpform and elementor plugins</w:t>
            </w:r>
            <w:r>
              <w:rPr>
                <w:rFonts w:ascii="Open Sans" w:hAnsi="Open Sans" w:eastAsia="Open Sans" w:cs="Open Sans"/>
                <w:color w:val="000000"/>
                <w:sz w:val="20"/>
                <w:szCs w:val="20"/>
              </w:rPr>
              <w:t>.</w:t>
            </w: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  <w:color w:val="auto"/>
                <w:rtl w:val="0"/>
              </w:rPr>
            </w:pPr>
          </w:p>
          <w:p>
            <w:pPr>
              <w:bidi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Arial" w:hAnsi="Arial" w:eastAsia="Open Sans" w:cs="Arial"/>
                <w:b/>
                <w:bCs/>
                <w:color w:val="1C4587"/>
                <w:rtl w:val="0"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EXPERIENCE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pt-BR"/>
              </w:rPr>
            </w:pPr>
            <w:r>
              <w:rPr>
                <w:rFonts w:ascii="Open Sans" w:hAnsi="Open Sans" w:eastAsia="Open Sans" w:cs="Open Sans"/>
                <w:b/>
                <w:bCs/>
                <w:color w:val="auto"/>
                <w:sz w:val="26"/>
                <w:szCs w:val="26"/>
              </w:rPr>
              <w:t>ThinkNEXT Technologies Private Limited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auto"/>
                <w:sz w:val="20"/>
                <w:szCs w:val="20"/>
                <w:rtl w:val="0"/>
              </w:rPr>
            </w:pPr>
          </w:p>
          <w:p>
            <w:pPr>
              <w:pStyle w:val="15"/>
              <w:numPr>
                <w:ilvl w:val="0"/>
                <w:numId w:val="4"/>
              </w:numPr>
              <w:spacing w:after="0" w:line="240" w:lineRule="auto"/>
              <w:rPr>
                <w:rFonts w:asciiTheme="minorAscii" w:hAnsiTheme="minorAscii" w:eastAsiaTheme="minorAscii" w:cstheme="minorAscii"/>
                <w:color w:val="000000" w:themeColor="text1" w:themeTint="FF"/>
                <w:sz w:val="20"/>
                <w:szCs w:val="20"/>
                <w:rtl w:val="0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</w:rPr>
              <w:t>Industrial training in Web development (PHP)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before="240" w:beforeAutospacing="0"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</w:rPr>
              <w:t>India</w:t>
            </w:r>
          </w:p>
          <w:p>
            <w:pPr>
              <w:widowControl w:val="0"/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ascii="Open Sans" w:hAnsi="Open Sans" w:eastAsia="Open Sans" w:cs="Open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Mohali, Punjab</w:t>
            </w:r>
          </w:p>
          <w:p>
            <w:pPr>
              <w:widowControl w:val="0"/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>+91-9041431348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</w:pPr>
            <w:r>
              <w:rPr>
                <w:rFonts w:hint="default" w:ascii="Arial" w:hAnsi="Arial" w:eastAsia="Open Sans" w:cs="Arial"/>
                <w:color w:val="000000"/>
                <w:sz w:val="18"/>
                <w:szCs w:val="18"/>
              </w:rPr>
              <w:t xml:space="preserve"> singhjaspreet90007@gmail.com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  <w:rtl w:val="0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ascii="Open Sans" w:hAnsi="Open Sans" w:eastAsia="Open Sans" w:cs="Open Sans"/>
                <w:b/>
                <w:bCs/>
                <w:color w:val="1C4587"/>
              </w:rPr>
            </w:pPr>
          </w:p>
          <w:p>
            <w:pPr>
              <w:spacing w:before="0" w:beforeAutospacing="0"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EDUCATION</w:t>
            </w:r>
            <w:r>
              <w:rPr>
                <w:rFonts w:hint="default" w:ascii="Arial" w:hAnsi="Arial" w:eastAsia="Open Sans" w:cs="Arial"/>
                <w:b/>
                <w:bCs/>
              </w:rPr>
              <w:t xml:space="preserve"> 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b/>
                <w:bCs/>
              </w:rPr>
            </w:pPr>
            <w:r>
              <w:rPr>
                <w:rFonts w:hint="default" w:ascii="Arial" w:hAnsi="Arial" w:eastAsia="Open Sans" w:cs="Arial"/>
                <w:b/>
                <w:bCs/>
              </w:rPr>
              <w:t xml:space="preserve">B.Tech in computer science 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  <w:rtl w:val="0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  <w:t>Thapar Institute of Engineering And Technology (Patiala,Punjab)</w:t>
            </w:r>
          </w:p>
          <w:p>
            <w:pPr>
              <w:spacing w:after="0" w:line="240" w:lineRule="auto"/>
              <w:ind w:left="0"/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hint="default" w:ascii="Arial" w:hAnsi="Arial" w:eastAsia="Open Sans" w:cs="Arial"/>
                <w:color w:val="000000"/>
                <w:sz w:val="20"/>
                <w:szCs w:val="20"/>
                <w:highlight w:val="white"/>
              </w:rPr>
              <w:t>(August 2015 - July 2019)</w:t>
            </w:r>
          </w:p>
          <w:p>
            <w:pPr>
              <w:spacing w:after="0" w:line="240" w:lineRule="auto"/>
              <w:ind w:left="0"/>
              <w:rPr>
                <w:rFonts w:ascii="Open Sans" w:hAnsi="Open Sans" w:eastAsia="Open Sans" w:cs="Open Sans"/>
                <w:color w:val="404040" w:themeColor="text1" w:themeTint="BF"/>
                <w:sz w:val="20"/>
                <w:szCs w:val="20"/>
                <w:highlight w:val="white"/>
                <w:rtl w:val="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480" w:lineRule="auto"/>
              <w:ind w:left="720"/>
              <w:rPr>
                <w:rFonts w:ascii="Open Sans" w:hAnsi="Open Sans" w:eastAsia="Open Sans" w:cs="Open Sans"/>
                <w:b/>
                <w:bCs/>
                <w:color w:val="1C4587"/>
                <w:sz w:val="20"/>
                <w:szCs w:val="20"/>
              </w:rPr>
            </w:pPr>
          </w:p>
          <w:p>
            <w:pPr>
              <w:spacing w:after="0" w:line="360" w:lineRule="auto"/>
              <w:ind w:left="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  <w:color w:val="1C4587"/>
              </w:rPr>
              <w:t xml:space="preserve"> </w:t>
            </w:r>
            <w:r>
              <w:rPr>
                <w:rFonts w:hint="default" w:ascii="Arial" w:hAnsi="Arial" w:eastAsia="Open Sans" w:cs="Arial"/>
                <w:b/>
                <w:bCs/>
                <w:color w:val="1C4587"/>
              </w:rPr>
              <w:t>SKILLS</w:t>
            </w:r>
            <w:r>
              <w:rPr>
                <w:rFonts w:hint="default" w:ascii="Arial" w:hAnsi="Arial" w:eastAsia="Open Sans" w:cs="Arial"/>
                <w:b/>
                <w:bCs/>
              </w:rPr>
              <w:t xml:space="preserve"> </w:t>
            </w:r>
          </w:p>
          <w:tbl>
            <w:tblPr>
              <w:tblStyle w:val="9"/>
              <w:tblW w:w="1665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5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Html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Css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Wordpress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 xml:space="preserve">Bootstrap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Javascript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Jquery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Php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MySql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88" w:hRule="atLeast"/>
              </w:trPr>
              <w:tc>
                <w:tcPr>
                  <w:tcW w:w="1665" w:type="dxa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top"/>
                </w:tcPr>
                <w:p>
                  <w:pPr>
                    <w:widowControl w:val="0"/>
                    <w:spacing w:line="240" w:lineRule="auto"/>
                    <w:jc w:val="left"/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  <w:rtl w:val="0"/>
                    </w:rPr>
                  </w:pPr>
                  <w:r>
                    <w:rPr>
                      <w:rFonts w:hint="default" w:ascii="Arial" w:hAnsi="Arial" w:eastAsia="Open Sans" w:cs="Arial"/>
                      <w:b/>
                      <w:bCs/>
                      <w:color w:val="000000"/>
                      <w:sz w:val="16"/>
                      <w:szCs w:val="16"/>
                    </w:rPr>
                    <w:t>Git</w:t>
                  </w:r>
                </w:p>
              </w:tc>
            </w:tr>
          </w:tbl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  <w:r>
              <w:rPr>
                <w:rFonts w:ascii="Open Sans" w:hAnsi="Open Sans" w:eastAsia="Open Sans" w:cs="Open Sans"/>
                <w:b/>
                <w:bCs/>
              </w:rPr>
              <w:t xml:space="preserve">     </w:t>
            </w: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ind w:left="720"/>
              <w:rPr>
                <w:rFonts w:ascii="Open Sans" w:hAnsi="Open Sans" w:eastAsia="Open Sans" w:cs="Open Sans"/>
                <w:b/>
                <w:bCs/>
              </w:rPr>
            </w:pPr>
          </w:p>
          <w:p>
            <w:pPr>
              <w:widowControl w:val="0"/>
              <w:spacing w:after="0" w:line="240" w:lineRule="auto"/>
              <w:rPr>
                <w:rFonts w:ascii="Open Sans" w:hAnsi="Open Sans" w:eastAsia="Open Sans" w:cs="Open Sans"/>
                <w:b/>
                <w:sz w:val="26"/>
                <w:szCs w:val="26"/>
                <w:highlight w:val="white"/>
              </w:rPr>
            </w:pPr>
          </w:p>
        </w:tc>
      </w:tr>
    </w:tbl>
    <w:p>
      <w:pPr>
        <w:pStyle w:val="2"/>
        <w:rPr>
          <w:rFonts w:hint="default" w:ascii="Open Sans" w:hAnsi="Open Sans" w:eastAsia="Open Sans" w:cs="Open Sans"/>
          <w:lang w:val="en-IN"/>
        </w:rPr>
      </w:pPr>
    </w:p>
    <w:p>
      <w:pPr>
        <w:ind w:left="360" w:firstLine="0"/>
        <w:rPr>
          <w:rFonts w:ascii="Open Sans" w:hAnsi="Open Sans" w:eastAsia="Open Sans" w:cs="Open Sans"/>
        </w:rPr>
      </w:pPr>
    </w:p>
    <w:sectPr>
      <w:pgSz w:w="11907" w:h="16839"/>
      <w:pgMar w:top="1440" w:right="720" w:bottom="1440" w:left="360" w:header="0" w:footer="0" w:gutter="0"/>
      <w:pgNumType w:start="1"/>
      <w:cols w:equalWidth="0" w:num="1">
        <w:col w:w="111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5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36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58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54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780" w:hanging="360"/>
      </w:pPr>
      <w:rPr>
        <w:rFonts w:hint="default"/>
        <w:u w:val="none"/>
      </w:rPr>
    </w:lvl>
    <w:lvl w:ilvl="1" w:tentative="0">
      <w:start w:val="1"/>
      <w:numFmt w:val="bullet"/>
      <w:lvlText w:val="○"/>
      <w:lvlJc w:val="left"/>
      <w:pPr>
        <w:tabs>
          <w:tab w:val="left" w:pos="420"/>
        </w:tabs>
        <w:ind w:left="1500" w:hanging="360"/>
      </w:pPr>
      <w:rPr>
        <w:rFonts w:hint="default"/>
        <w:u w:val="none"/>
      </w:rPr>
    </w:lvl>
    <w:lvl w:ilvl="2" w:tentative="0">
      <w:start w:val="1"/>
      <w:numFmt w:val="bullet"/>
      <w:lvlText w:val="■"/>
      <w:lvlJc w:val="left"/>
      <w:pPr>
        <w:tabs>
          <w:tab w:val="left" w:pos="420"/>
        </w:tabs>
        <w:ind w:left="2220" w:hanging="360"/>
      </w:pPr>
      <w:rPr>
        <w:rFonts w:hint="default"/>
        <w:u w:val="none"/>
      </w:rPr>
    </w:lvl>
    <w:lvl w:ilvl="3" w:tentative="0">
      <w:start w:val="1"/>
      <w:numFmt w:val="bullet"/>
      <w:lvlText w:val="●"/>
      <w:lvlJc w:val="left"/>
      <w:pPr>
        <w:tabs>
          <w:tab w:val="left" w:pos="420"/>
        </w:tabs>
        <w:ind w:left="2940" w:hanging="360"/>
      </w:pPr>
      <w:rPr>
        <w:rFonts w:hint="default"/>
        <w:u w:val="none"/>
      </w:rPr>
    </w:lvl>
    <w:lvl w:ilvl="4" w:tentative="0">
      <w:start w:val="1"/>
      <w:numFmt w:val="bullet"/>
      <w:lvlText w:val="○"/>
      <w:lvlJc w:val="left"/>
      <w:pPr>
        <w:tabs>
          <w:tab w:val="left" w:pos="420"/>
        </w:tabs>
        <w:ind w:left="3660" w:hanging="360"/>
      </w:pPr>
      <w:rPr>
        <w:rFonts w:hint="default"/>
        <w:u w:val="none"/>
      </w:rPr>
    </w:lvl>
    <w:lvl w:ilvl="5" w:tentative="0">
      <w:start w:val="1"/>
      <w:numFmt w:val="bullet"/>
      <w:lvlText w:val="■"/>
      <w:lvlJc w:val="left"/>
      <w:pPr>
        <w:tabs>
          <w:tab w:val="left" w:pos="420"/>
        </w:tabs>
        <w:ind w:left="4380" w:hanging="360"/>
      </w:pPr>
      <w:rPr>
        <w:rFonts w:hint="default"/>
        <w:u w:val="none"/>
      </w:rPr>
    </w:lvl>
    <w:lvl w:ilvl="6" w:tentative="0">
      <w:start w:val="1"/>
      <w:numFmt w:val="bullet"/>
      <w:lvlText w:val="●"/>
      <w:lvlJc w:val="left"/>
      <w:pPr>
        <w:tabs>
          <w:tab w:val="left" w:pos="420"/>
        </w:tabs>
        <w:ind w:left="5100" w:hanging="360"/>
      </w:pPr>
      <w:rPr>
        <w:rFonts w:hint="default"/>
        <w:u w:val="none"/>
      </w:rPr>
    </w:lvl>
    <w:lvl w:ilvl="7" w:tentative="0">
      <w:start w:val="1"/>
      <w:numFmt w:val="bullet"/>
      <w:lvlText w:val="○"/>
      <w:lvlJc w:val="left"/>
      <w:pPr>
        <w:tabs>
          <w:tab w:val="left" w:pos="420"/>
        </w:tabs>
        <w:ind w:left="5820" w:hanging="360"/>
      </w:pPr>
      <w:rPr>
        <w:rFonts w:hint="default"/>
        <w:u w:val="none"/>
      </w:rPr>
    </w:lvl>
    <w:lvl w:ilvl="8" w:tentative="0">
      <w:start w:val="1"/>
      <w:numFmt w:val="bullet"/>
      <w:lvlText w:val="■"/>
      <w:lvlJc w:val="left"/>
      <w:pPr>
        <w:tabs>
          <w:tab w:val="left" w:pos="420"/>
        </w:tabs>
        <w:ind w:left="6540" w:hanging="360"/>
      </w:pPr>
      <w:rPr>
        <w:rFonts w:hint="default"/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5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36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58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5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5CBE860B"/>
    <w:rsid w:val="055C2CE2"/>
    <w:rsid w:val="13A53A91"/>
    <w:rsid w:val="208E78AA"/>
    <w:rsid w:val="238D6E3B"/>
    <w:rsid w:val="294C6C54"/>
    <w:rsid w:val="2BB22793"/>
    <w:rsid w:val="2E0723CE"/>
    <w:rsid w:val="3EEC5A5B"/>
    <w:rsid w:val="5AB15545"/>
    <w:rsid w:val="5B555187"/>
    <w:rsid w:val="5CBE860B"/>
    <w:rsid w:val="5FAD6F2C"/>
    <w:rsid w:val="6B792073"/>
    <w:rsid w:val="6EF803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_Style 10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3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Plain Table 2"/>
    <w:basedOn w:val="9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143</Words>
  <Characters>910</Characters>
  <TotalTime>68</TotalTime>
  <ScaleCrop>false</ScaleCrop>
  <LinksUpToDate>false</LinksUpToDate>
  <CharactersWithSpaces>1039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2021-05-10T13:46:00Z</dcterms:created>
  <dc:creator>JASPREET SINGH</dc:creator>
  <cp:lastModifiedBy>jaspreet</cp:lastModifiedBy>
  <dcterms:modified xsi:type="dcterms:W3CDTF">2021-05-13T03:55:17Z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